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Real-Time Airline Price Prediction using GCP</w:t>
      </w:r>
    </w:p>
    <w:p>
      <w:pPr>
        <w:pStyle w:val="Heading1"/>
      </w:pPr>
      <w:r>
        <w:t>Introduction</w:t>
      </w:r>
    </w:p>
    <w:p>
      <w:r>
        <w:t>This report details the implementation of a real-time airline price prediction model using Google Cloud Platform (GCP). The project leverages GCP components such as Cloud SQL, Cloud Storage, and BigQuery to extract, load, transform (ELT), and utilize real-time data for machine learning predictions.</w:t>
      </w:r>
    </w:p>
    <w:p>
      <w:pPr>
        <w:pStyle w:val="Heading1"/>
      </w:pPr>
      <w:r>
        <w:t>ELT Method</w:t>
      </w:r>
    </w:p>
    <w:p>
      <w:r>
        <w:t>The ELT (Extract, Load, Transform) method involves three main steps:</w:t>
      </w:r>
    </w:p>
    <w:p>
      <w:r>
        <w:t>1. Extract: Pull data from various sources (APIs, databases, etc.).</w:t>
      </w:r>
    </w:p>
    <w:p>
      <w:r>
        <w:t>2. Load: Load the raw data into a centralized storage (Cloud Storage or Cloud SQL).</w:t>
      </w:r>
    </w:p>
    <w:p>
      <w:r>
        <w:t>3. Transform: Transform the data within the storage (using BigQuery).</w:t>
      </w:r>
    </w:p>
    <w:p>
      <w:pPr>
        <w:pStyle w:val="Heading2"/>
      </w:pPr>
      <w:r>
        <w:t>Steps to Implement ELT</w:t>
      </w:r>
    </w:p>
    <w:p>
      <w:pPr>
        <w:pStyle w:val="Heading3"/>
      </w:pPr>
      <w:r>
        <w:t>Step 1: Extract Data</w:t>
      </w:r>
    </w:p>
    <w:p>
      <w:r>
        <w:t>Use tools like Airflow, Dataflow, or custom scripts to extract real-time data from airline APIs or other sources.</w:t>
      </w:r>
    </w:p>
    <w:p>
      <w:pPr>
        <w:pStyle w:val="IntenseQuote"/>
      </w:pPr>
      <w:r>
        <w:t>Example code to extract data from an API and load it into Cloud SQL:</w:t>
      </w:r>
    </w:p>
    <w:p>
      <w:r>
        <w:t>import requests</w:t>
        <w:br/>
        <w:t>import sqlalchemy</w:t>
        <w:br/>
        <w:t>from google.cloud.sql.connector import Connector</w:t>
        <w:br/>
        <w:br/>
        <w:t>API_URL = "https://api.example.com/flights"</w:t>
        <w:br/>
        <w:t>DB_USER = "your-username"</w:t>
        <w:br/>
        <w:t>DB_PASS = "your-password"</w:t>
        <w:br/>
        <w:t>DB_NAME = "airline_data"</w:t>
        <w:br/>
        <w:t>INSTANCE_CONNECTION_NAME = "your-project:your-region:your-instance"</w:t>
        <w:br/>
        <w:br/>
        <w:t>connector = Connector()</w:t>
        <w:br/>
        <w:br/>
        <w:t>def getconn():</w:t>
        <w:br/>
        <w:t xml:space="preserve">    conn = connector.connect(</w:t>
        <w:br/>
        <w:t xml:space="preserve">        INSTANCE_CONNECTION_NAME,</w:t>
        <w:br/>
        <w:t xml:space="preserve">        "pymysql",</w:t>
        <w:br/>
        <w:t xml:space="preserve">        user=DB_USER,</w:t>
        <w:br/>
        <w:t xml:space="preserve">        password=DB_PASS,</w:t>
        <w:br/>
        <w:t xml:space="preserve">        db=DB_NAME</w:t>
        <w:br/>
        <w:t xml:space="preserve">    )</w:t>
        <w:br/>
        <w:t xml:space="preserve">    return conn</w:t>
        <w:br/>
        <w:br/>
        <w:t>engine = sqlalchemy.create_engine(</w:t>
        <w:br/>
        <w:t xml:space="preserve">    "mysql+pymysql://",</w:t>
        <w:br/>
        <w:t xml:space="preserve">    creator=getconn,</w:t>
        <w:br/>
        <w:t>)</w:t>
        <w:br/>
        <w:br/>
        <w:t>response = requests.get(API_URL)</w:t>
        <w:br/>
        <w:t>flight_data = response.json()</w:t>
        <w:br/>
        <w:br/>
        <w:t>with engine.connect() as connection:</w:t>
        <w:br/>
        <w:t xml:space="preserve">    for flight in flight_data:</w:t>
        <w:br/>
        <w:t xml:space="preserve">        connection.execute(</w:t>
        <w:br/>
        <w:t xml:space="preserve">            "INSERT INTO flights (departure_time, arrival_time, price) VALUES (%s, %s, %s)",</w:t>
        <w:br/>
        <w:t xml:space="preserve">            (flight["departure_time"], flight["arrival_time"], flight["price"])</w:t>
        <w:br/>
        <w:t xml:space="preserve">        )</w:t>
      </w:r>
    </w:p>
    <w:p>
      <w:pPr>
        <w:pStyle w:val="Heading3"/>
      </w:pPr>
      <w:r>
        <w:t>Step 2: Load Data into Cloud SQL</w:t>
      </w:r>
    </w:p>
    <w:p>
      <w:r>
        <w:t>Create a MySQL instance in Cloud SQL and set up a database and table for storing airline data.</w:t>
      </w:r>
    </w:p>
    <w:p>
      <w:pPr>
        <w:pStyle w:val="IntenseQuote"/>
      </w:pPr>
      <w:r>
        <w:t>CREATE DATABASE airline_data;</w:t>
        <w:br/>
        <w:br/>
        <w:t>CREATE TABLE airline_data.flights (</w:t>
        <w:br/>
        <w:t xml:space="preserve">    flight_id INT AUTO_INCREMENT PRIMARY KEY,</w:t>
        <w:br/>
        <w:t xml:space="preserve">    departure_time DATETIME,</w:t>
        <w:br/>
        <w:t xml:space="preserve">    arrival_time DATETIME,</w:t>
        <w:br/>
        <w:t xml:space="preserve">    price FLOAT,</w:t>
        <w:br/>
        <w:t xml:space="preserve">    timestamp DATETIME DEFAULT CURRENT_TIMESTAMP</w:t>
        <w:br/>
        <w:t>);</w:t>
      </w:r>
    </w:p>
    <w:p>
      <w:pPr>
        <w:pStyle w:val="Heading3"/>
      </w:pPr>
      <w:r>
        <w:t>Step 3: Storing Raw Data in Cloud Storage</w:t>
      </w:r>
    </w:p>
    <w:p>
      <w:pPr>
        <w:pStyle w:val="IntenseQuote"/>
      </w:pPr>
      <w:r>
        <w:t>from google.cloud import storage</w:t>
        <w:br/>
        <w:t>import json</w:t>
        <w:br/>
        <w:br/>
        <w:t>client = storage.Client()</w:t>
        <w:br/>
        <w:t>bucket_name = "your-bucket-name"</w:t>
        <w:br/>
        <w:t>bucket = client.bucket(bucket_name)</w:t>
        <w:br/>
        <w:br/>
        <w:t>raw_data = json.dumps(flight_data)</w:t>
        <w:br/>
        <w:t>blob = bucket.blob("raw_flights.json")</w:t>
        <w:br/>
        <w:t>blob.upload_from_string(raw_data, content_type="application/json")</w:t>
      </w:r>
    </w:p>
    <w:p>
      <w:pPr>
        <w:pStyle w:val="Heading3"/>
      </w:pPr>
      <w:r>
        <w:t>Step 4: Transforming Data in BigQuery</w:t>
      </w:r>
    </w:p>
    <w:p>
      <w:pPr>
        <w:pStyle w:val="IntenseQuote"/>
      </w:pPr>
      <w:r>
        <w:t>Create a BigQuery dataset and load the raw data from Cloud Storage.</w:t>
      </w:r>
    </w:p>
    <w:p>
      <w:pPr>
        <w:pStyle w:val="IntenseQuote"/>
      </w:pPr>
      <w:r>
        <w:t>CREATE DATASET IF NOT EXISTS airline_data;</w:t>
        <w:br/>
        <w:br/>
        <w:t>LOAD DATA INTO TABLE airline_data.raw_flights</w:t>
        <w:br/>
        <w:t>FROM FILES (</w:t>
        <w:br/>
        <w:t xml:space="preserve">  format = 'json',</w:t>
        <w:br/>
        <w:t xml:space="preserve">  uris = ['gs://your-bucket-name/raw_flights.json']</w:t>
        <w:br/>
        <w:t>);</w:t>
      </w:r>
    </w:p>
    <w:p>
      <w:pPr>
        <w:pStyle w:val="IntenseQuote"/>
      </w:pPr>
      <w:r>
        <w:t>Use SQL queries to transform the data in BigQuery.</w:t>
      </w:r>
    </w:p>
    <w:p>
      <w:pPr>
        <w:pStyle w:val="IntenseQuote"/>
      </w:pPr>
      <w:r>
        <w:t>CREATE OR REPLACE TABLE airline_data.transformed_flights AS</w:t>
        <w:br/>
        <w:t>SELECT</w:t>
        <w:br/>
        <w:t xml:space="preserve">    flight_id,</w:t>
        <w:br/>
        <w:t xml:space="preserve">    departure_time,</w:t>
        <w:br/>
        <w:t xml:space="preserve">    arrival_time,</w:t>
        <w:br/>
        <w:t xml:space="preserve">    price,</w:t>
        <w:br/>
        <w:t xml:space="preserve">    LEAD(price) OVER (PARTITION BY flight_id ORDER BY timestamp) AS next_price</w:t>
        <w:br/>
        <w:t>FROM</w:t>
        <w:br/>
        <w:t xml:space="preserve">    airline_data.raw_flights;</w:t>
      </w:r>
    </w:p>
    <w:p>
      <w:pPr>
        <w:pStyle w:val="Heading2"/>
      </w:pPr>
      <w:r>
        <w:t>Step 5: Training and Deploying the ML Model</w:t>
      </w:r>
    </w:p>
    <w:p>
      <w:pPr>
        <w:pStyle w:val="Heading3"/>
      </w:pPr>
      <w:r>
        <w:t>Extracting Data from BigQuery for Training</w:t>
      </w:r>
    </w:p>
    <w:p>
      <w:pPr>
        <w:pStyle w:val="IntenseQuote"/>
      </w:pPr>
      <w:r>
        <w:t>from google.cloud import bigquery</w:t>
        <w:br/>
        <w:br/>
        <w:t>client = bigquery.Client()</w:t>
        <w:br/>
        <w:br/>
        <w:t>query = """</w:t>
        <w:br/>
        <w:t>SELECT</w:t>
        <w:br/>
        <w:t xml:space="preserve">    flight_id,</w:t>
        <w:br/>
        <w:t xml:space="preserve">    departure_time,</w:t>
        <w:br/>
        <w:t xml:space="preserve">    arrival_time,</w:t>
        <w:br/>
        <w:t xml:space="preserve">    price,</w:t>
        <w:br/>
        <w:t xml:space="preserve">    next_price</w:t>
        <w:br/>
        <w:t>FROM</w:t>
        <w:br/>
        <w:t xml:space="preserve">    `your-project.airline_data.transformed_flights`</w:t>
        <w:br/>
        <w:t>"""</w:t>
        <w:br/>
        <w:br/>
        <w:t>df = client.query(query).to_dataframe()</w:t>
        <w:br/>
        <w:t>df.to_csv("transformed_flights.csv", index=False)</w:t>
      </w:r>
    </w:p>
    <w:p>
      <w:pPr>
        <w:pStyle w:val="Heading3"/>
      </w:pPr>
      <w:r>
        <w:t>Training the ML Model</w:t>
      </w:r>
    </w:p>
    <w:p>
      <w:pPr>
        <w:pStyle w:val="IntenseQuote"/>
      </w:pPr>
      <w:r>
        <w:t>import pandas as pd</w:t>
        <w:br/>
        <w:t>from sklearn.model_selection import train_test_split</w:t>
        <w:br/>
        <w:t>from sklearn.ensemble import RandomForestRegressor</w:t>
        <w:br/>
        <w:br/>
        <w:t>data = pd.read_csv("transformed_flights.csv")</w:t>
        <w:br/>
        <w:br/>
        <w:t>X = data.drop(columns=["next_price"])</w:t>
        <w:br/>
        <w:t>y = data["next_price"]</w:t>
        <w:br/>
        <w:br/>
        <w:t>X_train, X_test, y_train, y_test = train_test_split(X, y, test_size=0.2, random_state=42)</w:t>
        <w:br/>
        <w:br/>
        <w:t>model = RandomForestRegressor(n_estimators=100, random_state=42)</w:t>
        <w:br/>
        <w:t>model.fit(X_train, y_train)</w:t>
        <w:br/>
        <w:br/>
        <w:t>import joblib</w:t>
        <w:br/>
        <w:t>joblib.dump(model, "flight_price_model.joblib")</w:t>
      </w:r>
    </w:p>
    <w:p>
      <w:pPr>
        <w:pStyle w:val="Heading3"/>
      </w:pPr>
      <w:r>
        <w:t>Deploying the Model</w:t>
      </w:r>
    </w:p>
    <w:p>
      <w:pPr>
        <w:pStyle w:val="IntenseQuote"/>
      </w:pPr>
      <w:r>
        <w:t>from google.cloud import aiplatform</w:t>
        <w:br/>
        <w:br/>
        <w:t>client = aiplatform.gapic.PipelineServiceClient()</w:t>
        <w:br/>
        <w:br/>
        <w:t>model = aiplatform.Model.upload(</w:t>
        <w:br/>
        <w:t xml:space="preserve">    display_name="flight_price_model",</w:t>
        <w:br/>
        <w:t xml:space="preserve">    artifact_uri="gs://your-bucket-name/flight_price_model.joblib",</w:t>
        <w:br/>
        <w:t>)</w:t>
        <w:br/>
        <w:br/>
        <w:t>endpoint = aiplatform.Endpoint.create(</w:t>
        <w:br/>
        <w:t xml:space="preserve">    display_name="flight_price_prediction_endpoint",</w:t>
        <w:br/>
        <w:t>)</w:t>
        <w:br/>
        <w:t>model.deploy(endpoint=endpoint)</w:t>
      </w:r>
    </w:p>
    <w:p>
      <w:pPr>
        <w:pStyle w:val="Heading1"/>
      </w:pPr>
      <w:r>
        <w:t>Automating the Process</w:t>
      </w:r>
    </w:p>
    <w:p>
      <w:r>
        <w:t>To automate the ETL process, use Cloud Functions to trigger data extraction and loading, Cloud Composer (Airflow) for orchestrating ETL workflows, and Pub/Sub for real-time data ingestion.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